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0587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58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t>Your Name Contact Your Name Your Email Subject Contact us to report a problem, clarify any doubts about us, or Your Email Choose a S.. just find out more. Message Write a message accept Terms and Conditions and Legal &amp; Privacy Send message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