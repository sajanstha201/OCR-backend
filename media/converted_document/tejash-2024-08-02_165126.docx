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Cila ittics nn 1 [711 Produced 0?0|[010-001"[010017001[ +0201201710E0070110~01 017[1+71" [ 711'""144[ tilpoDoi) louUidl Toui Iu uouurn lialle I Ir Inat? Dcortacall ' Eadlctd ciaarcatct In- Icat onsmaccayitne Dtcariment 079[010 .14|011| *121 [070*50-0700 [HR 0neThlta ILrw ntllषltla ID aiT Hcऊ cioir[ oroccdlrtolitne 7cvtnLc aurhontrtana all tnt Lirtrr2lllet -00040*[20 Jictuuled -20|0||!(0 "(7W40 I0n+7003 09 "@0*0tt2|2010010750: EEo ant and ihc aun Jlti c dendina dtmand -11027 macurol ol UhzwebiL /Iioduhirn gllTbdla dl Nlao 6a ?7 i ३३ १li Uure pacloiF5wrt To otlare Ins Hlanialt shprems Laut -[स"</w:t>
      </w:r>
    </w:p>
    <w:p>
      <w:r>
        <w:t>af Lcit Dut 7/7.5+ 280"1.-34|</w:t>
      </w:r>
    </w:p>
    <w:p>
      <w:r>
        <w:t>"!(570141*01*0;0 1691| Tup17 49 "|) 0141116|[*00"</w:t>
      </w:r>
    </w:p>
    <w:p>
      <w:r>
        <w:t>")870141*01/0;0700*0070^ 3*0]71:+7611</w:t>
      </w:r>
    </w:p>
    <w:p>
      <w:pPr>
        <w:jc w:val="both"/>
      </w:pPr>
      <w:r>
        <w:t>Dua tomnaun  Jण IJLD ccuie cnut MllccatiDis Iut D दorrlroehe1 Uove lerlol Ior JoLlLz  losiJ =ou Uol llic Druldliu )%0;41504 "[0;+01(2007- 7T0| 1013*07|+&lt;007700710012007 Tavaraal UaDct Nणbat ~-1[01'[ Hlanialt Supueirit Ltuit Trie Jubucquert decisiors ol llre Hur lle Surreirit Cturt Inlond Asiiwue Urpurumlcu 1 Iavie Iuritiner IeoniDiteo Eosrian</w:t>
      </w:r>
    </w:p>
    <w:p>
      <w:pPr>
        <w:pStyle w:val="Heading1"/>
      </w:pPr>
      <w:r>
        <w:t>Nisr Tltrlacerleri</w:t>
      </w:r>
    </w:p>
    <w:p>
      <w:pPr>
        <w:jc w:val="both"/>
      </w:pPr>
      <w:r>
        <w:t>LtruDdly CI70L070ृ9 9p2lemo- L7dgeal op3r0da/0 ma Daचici mol Ine Loroarz  LowiJnte Rolit colr Lam-urr Iav tT$+r0a(lanFI Tuitndlall Itruttauicont W |#7"0"[0"1|1" CTIUI  uluBi Dtitu - IC+en Ctrdlliurh Iur uthiole Iuricilidice PuliL DaLseul ba [श07l[*0000710071|+[0?000400140 0;07" 10;0010%0700 07-07007014</w:t>
      </w:r>
    </w:p>
    <w:p>
      <w:r>
        <w:t>Urqanirationa 97" -09 -ocration 2|77707</w:t>
      </w:r>
    </w:p>
    <w:p>
      <w:r>
        <w:t>ITD0T02 7003700*0]~00107" Ul IulLh Iclt</w:t>
      </w:r>
    </w:p>
    <w:p>
      <w:r>
        <w:t>I_I]701[0(=07-704)7 lwitdrtJ[l[00[; clDueauint 5171|*3 dl TDUY~D  म</w:t>
      </w:r>
    </w:p>
    <w:p>
      <w:r>
        <w:t>-aeratialatniun mlltaollarute Jcuiuatoll CJuc5  ULE</w:t>
      </w:r>
    </w:p>
    <w:p>
      <w:r>
        <w:t>oा + [7]4777]0:11* d[i" 00+07|140*307-0 JULणLण|007;0 Uorwool</w:t>
      </w:r>
    </w:p>
    <w:p>
      <w:r>
        <w:t>711+11+571+711 Luunl Ihu"h Ust Uruiiitalitn</w:t>
      </w:r>
    </w:p>
    <w:p>
      <w:r>
        <w:t>U5aPmtnanprooruats Iransattional con rolt auIt</w:t>
      </w:r>
    </w:p>
    <w:p>
      <w:r>
        <w:t>ivizuciutlenk 00040 Gttonleirual awll JirtaJ IuiiUor</w:t>
      </w:r>
    </w:p>
    <w:p>
      <w:r>
        <w:t>dl01010417007999</w:t>
      </w:r>
    </w:p>
    <w:p>
      <w:pPr>
        <w:jc w:val="both"/>
      </w:pPr>
      <w:r>
        <w:t>IDUI toinau -olinue5 TLuih Tiicv ir dtoterIeIUW UIE poliries IprAPeobJ Oirugs llic षts Ul आurdliurh Qrlh Fo lrull0rua ़ -+2!*0[]7000203 *40;017|1|[0?07500?00"9101020?00"44 -tlatoll णcruuvut  VcJlउJCC aolloarutt Iic Jvut 7 Dlulie drt tuin tlit</w:t>
      </w:r>
    </w:p>
    <w:p>
      <w:pPr>
        <w:pStyle w:val="Heading1"/>
      </w:pPr>
      <w:r>
        <w:t>['0)[1"[0)0911&lt;1|1[791</w:t>
      </w:r>
    </w:p>
    <w:p>
      <w:pPr>
        <w:jc w:val="both"/>
      </w:pPr>
      <w:r>
        <w:t>LDmmipan ' caponab - CarEolte ciDrtn Dlc mmTan ृ?07500*0%04 Uशm7 TOU IYUU |[ 4[13 ai0 Tohal7;3 4a00[02977[ट(0070;70?77070{ CLoTIDIIIL Lailal all  rotiurh TondidJ Dliz Crd Jour Zondon FarLCE an ntegratrd CSH Trategy spuring J cas slld as cnvrtnmenta trebehuoarh l7T[+cr0100[0([070770000*4 0nगcu(t[e707;111=;00![[~+000;70 n Duc</w:t>
      </w:r>
    </w:p>
    <w:p>
      <w:pPr>
        <w:jc w:val="both"/>
      </w:pPr>
      <w:r>
        <w:t>DoncDinc nttawtnton DIJ)n C|0*".00000291:0</w:t>
      </w:r>
    </w:p>
    <w:p>
      <w:r>
        <w:t>DIEIUC  vwineऊ J7io0"=30[-- [07-5u![u5CI0-c0[8</w:t>
      </w:r>
    </w:p>
    <w:p>
      <w:r>
        <w:t>cmicomoDstion cllatle5 GilLucLD ths tarom - VEinut</w:t>
      </w:r>
    </w:p>
    <w:p>
      <w:r>
        <w:t>Urololroओ uLdlrho</w:t>
      </w:r>
    </w:p>
    <w:p>
      <w:r>
        <w:t>DITEY-TDT 01070 9 Iaiaunien ALTIफ Ir-ED DTDTor "nn</w:t>
      </w:r>
    </w:p>
    <w:p>
      <w:r>
        <w:t>ilDloauatilL Dita Uccu -cuutuu[  Lile1cn4</w:t>
      </w:r>
    </w:p>
    <w:p>
      <w:r>
        <w:t>0)F0R00? [27106:11"1[10"|1#["|*1</w:t>
      </w:r>
    </w:p>
    <w:p>
      <w:r>
        <w:t>cDrull wniina -uiuili7 naitn uld Wuuou7 DlDLT- drtc ylcld</w:t>
      </w:r>
    </w:p>
    <w:p>
      <w:r>
        <w:t>o</w:t>
      </w:r>
    </w:p>
    <w:p>
      <w:pPr>
        <w:jc w:val="both"/>
      </w:pPr>
      <w:r>
        <w:t>Dunil l ""|1 Cotr dutty WTl--TKY ooremlciic Vhthh "lcta IIH Drovding aualn 076[[70"03 Ratrolic bL Out Truhan I UW ItoLloidVic htoollui Rou idln Vlure Iran Z००० sluttrik in rur / prl ol Pund Distritl il Lntn lrut "7"0+0%0 onr"</w:t>
      </w:r>
    </w:p>
    <w:p>
      <w:pPr>
        <w:jc w:val="both"/>
      </w:pPr>
      <w:r>
        <w:t>Su) boilioln Oeinin curooo lent Tnlh CEPcitduiliva एiltrllaleu "य%d0450700+70|1 ([]+7174~070037000*@1"%+ 7]||1|111111* [[07000* 0 Duu)L7 tne aDstncs any prtvrota aliaeint5 natii E u</w:t>
      </w:r>
    </w:p>
    <w:p>
      <w:pPr>
        <w:jc w:val="both"/>
      </w:pPr>
      <w:r>
        <w:t>IiwiLtrddlicए "il trdwCDrlylalltli Ntrlri t EriletLit t २०a Lomoanv nit allacatcd Usv alilt aan   arolit to vardr ddcharaing ]70" 60)00+0;007002|810 [=2[[700 0170 00"|[[+9)@0;40*7010-01704+ Droun</w:t>
      </w:r>
    </w:p>
    <w:p>
      <w:pPr>
        <w:pStyle w:val="Heading1"/>
      </w:pPr>
      <w:r>
        <w:t>&lt;4L2;-1[--1100-"-[":17:1_1+:-</w:t>
      </w:r>
    </w:p>
    <w:p>
      <w:pPr>
        <w:jc w:val="both"/>
      </w:pPr>
      <w:r>
        <w:t>aJr Lampan" thc larat" cmolowrin Wt ontate Jcttar 7117711"[7*2:11]71111*417|4[*111 EI[El"11171[771"741111*11371711|1!"1=]1"771%11711170"10" Mi- JnD lam ptait Irtavcd tnis tor comaruna tanntr 711071{77 D[DtE]-w*0 mlanurzctunng 75[7""7[ ![07007 017[1+71% m5070[80110 1 [llt5" IpTILTDL Ditr InLn cDtuiiuuit Lacuituln -"20"27140 JCEaDUए ?toaizll cफre0[11a00ृ10 Dourr  Cuuudivr9 ollraleun cipertpiitl ousinet portlo dl%ocam- cmtnL resaonsialt orpoiollt cluamo Cltutit Ciutia Cttivu7iaDDca. ७tगoriuniu *71117711311111+1717 +77710*713*7111711317</w:t>
      </w:r>
    </w:p>
    <w:p>
      <w:pPr>
        <w:pStyle w:val="Heading1"/>
      </w:pPr>
      <w:r>
        <w:t>Epldirll'</w:t>
      </w:r>
    </w:p>
    <w:p>
      <w:pPr>
        <w:jc w:val="both"/>
      </w:pPr>
      <w:r>
        <w:t>-mE Crct ratons cantin Jdita br cordlal aa ths Icrnd aa tonc tion Iall[+T+7]1+"1*]10111"[]417 ILITUUD=TU णnd07021*007 |1"611"3|| णoulil "  Fणफ Iewtcat CUUD cau  rtuincint ItI currluded sutcesslully tili Ul&lt; ur triized urslorLt al bali 51*0019 *940"000</w:t>
      </w:r>
    </w:p>
    <w:p>
      <w:pPr>
        <w:jc w:val="both"/>
      </w:pPr>
      <w:r>
        <w:t>tio Jr Llrttorr ala-e Iecora incir 5inchic aDarlatianarnt con rout o -T07| DiceJ dDrTE Ie भसी [7747</w:t>
      </w:r>
    </w:p>
    <w:p>
      <w:pPr>
        <w:pStyle w:val="Heading1"/>
      </w:pPr>
      <w:r>
        <w:t>Dipeutaps</w:t>
      </w:r>
    </w:p>
    <w:p>
      <w:pPr>
        <w:jc w:val="both"/>
      </w:pPr>
      <w:r>
        <w:t>Inc Ilaldoa ompaa , IlL Limited Domna catlr Ra 5inaiin Dlzct ol Lnaticnct  ana "lr Jarzaim Llta DlJ-L l Iaul l Mlttnil da ILDIIELTLTJ TJur LxLiulittidirtlora tillielltct Iroir cE mar " ZDlt १uIul ZDlौ Tetccbvcir canuenio tntr retuemtt Iram :</w:t>
      </w:r>
    </w:p>
    <w:p>
      <w:pPr>
        <w:jc w:val="both"/>
      </w:pPr>
      <w:r>
        <w:t>" Tt7[0[t00 REIDrD Iac-PTETE lu= ActtceY IUDLIEC t-nucciiए vnc tr llhch DliicLlora DlUit LuruDl oeperwuor</w:t>
      </w:r>
    </w:p>
    <w:p>
      <w:pPr>
        <w:jc w:val="both"/>
      </w:pPr>
    </w:p>
    <w:p>
      <w:pPr>
        <w:jc w:val="both"/>
      </w:pPr>
      <w:r>
        <w:t>471*111 षnart hcldin "ur Lomdanv bwvat- Ulrcctolrt a an "0?00*=1[0 10*17%04%:017102%00010220001 ग0ui[01~[0707 DYt  onaru tण iat D-uus tneir ClDst fEl3ZI5 27"01[1 IT LTkU-TU LcVYlrol boltrol i UtanLUD"l tl slएJr durtrlae diridlamuthlUril umlw [0105070044 -I0 ollr Lompan  trom arr " alin DircLlor</w:t>
      </w:r>
    </w:p>
    <w:p>
      <w:pPr>
        <w:jc w:val="both"/>
      </w:pPr>
      <w:r>
        <w:t>7.1"11747|* TiKFOU "1[|4|1[* m uluina ILtct IliD  oticr Cr iud ःto Nrnc i U७lt tDDl PTnएstre ll</w:t>
      </w:r>
    </w:p>
    <w:p>
      <w:pPr>
        <w:jc w:val="both"/>
      </w:pPr>
      <w:r>
        <w:t>ण021 Velloltourcriieh  CAEODODIE? Ilc yu 20|74-75 E7it7 (D a 5 Xtn lantmra</w:t>
      </w:r>
    </w:p>
    <w:p>
      <w:pPr>
        <w:pStyle w:val="Heading1"/>
      </w:pPr>
      <w:r>
        <w:t>म 2|[]035</w:t>
      </w:r>
    </w:p>
    <w:p>
      <w:pPr>
        <w:jc w:val="both"/>
      </w:pPr>
      <w:r>
        <w:t>0) 400=18 IUITIDdIT Chtilicu Auctbol ola Mouh ़omaa n "[710 P UEudnva t L7alriTta7 tau7tFit Kailumगroll Mcu dl mlluara llltlnhr IrarutalT "2litrh ण0*0T07;17977001@0|!)य10076005700170: cliaiEle Tivt-ciu imt7</w:t>
      </w:r>
    </w:p>
    <w:p>
      <w:pPr>
        <w:pStyle w:val="Heading1"/>
      </w:pPr>
      <w:r>
        <w:t>-Iliiilre Diilddy</w:t>
      </w:r>
    </w:p>
    <w:p>
      <w:pPr>
        <w:jc w:val="both"/>
      </w:pPr>
      <w:r>
        <w:t>Lampan DD7waung Cralart -o-orunrt ' cloillon- louu Jusl  rhao drool0 Oul  Doro  wttrh Oru 0l17" Datmii vna toniictiitt Iliu Jtands cआimmntt 7 -[01[170 anwntt +%02017|17 TiUh40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Name of Director</w:t>
            </w:r>
          </w:p>
        </w:tc>
        <w:tc>
          <w:tcPr>
            <w:tcW w:type="dxa" w:w="2880"/>
          </w:tcPr>
          <w:p>
            <w:r>
              <w:t>Number of Ordinary Shares of NRs (16 July 2018)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5 Puri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A K Mukerji (ceased w.e.f. 18* July, 2018)</w:t>
            </w:r>
          </w:p>
        </w:tc>
        <w:tc>
          <w:tcPr>
            <w:tcW w:type="dxa" w:w="2880"/>
          </w:tcPr>
          <w:p>
            <w:r>
              <w:t>IIN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R K Singhi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B Sumant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SRPandey</w:t>
            </w:r>
          </w:p>
        </w:tc>
        <w:tc>
          <w:tcPr>
            <w:tcW w:type="dxa" w:w="2880"/>
          </w:tcPr>
          <w:p>
            <w:r>
              <w:t>67,212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S SJB Rana</w:t>
            </w:r>
          </w:p>
        </w:tc>
        <w:tc>
          <w:tcPr>
            <w:tcW w:type="dxa" w:w="2880"/>
          </w:tcPr>
          <w:p>
            <w:r>
              <w:t>600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AK Poddat.</w:t>
            </w:r>
          </w:p>
        </w:tc>
        <w:tc>
          <w:tcPr>
            <w:tcW w:type="dxa" w:w="2880"/>
          </w:tcPr>
          <w:p>
            <w:r>
              <w:t>Nil.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