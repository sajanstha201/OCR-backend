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BDurए suDiण ४ 8 "h70-00 0711*%[ Rlcncus rcar orits Lstaoli5inLrit CCTITe olomatiina anl dlamcrina lanivatc inuestmments includlina =।oi070!7[71""1%077110"70 017*[70"[[[7""[]1 8[77 PuplicFriite Pxruicrnip iIncntnit ciLzuuuig prDiLt endl ece Doliut 4[]%11[14110|[773 -10 1[=970130 ParenrgiiD CLite Wi-L  uE- dclianica DDRartunit , Lantiiautl *71175101015 intL cuol dart Dr this LstcLLtl end Dicrpunol insurauic 77"17037"0""175 =070  9-0</w:t>
      </w:r>
    </w:p>
    <w:p>
      <w:pPr>
        <w:jc w:val="both"/>
      </w:pPr>
      <w:r>
        <w:t>Baccmncail Unc Imaicichtdacn crlBis ilist LLcl SuatLpic Plan शnd Busruc%s Plan t2२l z 2D२s rE) Ia amh""77 "0"a=0"007[1"777"0000115 #1"770" 010"175{"(0[0"0 ule-Dd5La rarTयwwt</w:t>
      </w:r>
    </w:p>
    <w:p>
      <w:pPr>
        <w:jc w:val="both"/>
      </w:pPr>
      <w:r>
        <w:t>en Inas cetcioocd la Cooloclaw tD laicimiite lolralc GEo enierपi prDicce under the PPP framework darnLst -ansumptian -Ehems unic c घwrt PrDR-stiDns T"droL cctric PrDicEt5 with c-umulunc cpuciti OuP dlldun ny houn alrcacu laci Gtrainllinlrol in 3 result DasLdframeNDrh</w:t>
      </w:r>
    </w:p>
    <w:p>
      <w:pPr>
        <w:jc w:val="both"/>
      </w:pPr>
      <w:r>
        <w:t>-acti-D- cemmercial cpLutian varप---L8L -cmient mlanufacturers Have PrDvioLd ncEcszur inaw u adincina quu ittana comttitiiL pricinp coricstic murrict dlcna with mlariini the countr "a"[[01*[7</w:t>
      </w:r>
    </w:p>
    <w:p>
      <w:pPr>
        <w:jc w:val="both"/>
      </w:pPr>
      <w:r>
        <w:t>Iuic Iny cstmenit Draiccts "nicn artin dilicrent pnas- cxLcution thrauan the li ent Bcard Nepal arc I7Ela5taua[7]&gt;70"]77"32350|701*[7[ 35|]370[70 paciiill arttnL insti uaipn</w:t>
      </w:r>
    </w:p>
    <w:p>
      <w:pPr>
        <w:jc w:val="both"/>
      </w:pPr>
      <w:r>
        <w:t>diLuat diBiii LowttctIn LIT- JuDacal- lonaoi Witin tirs IDtc iLior eushic% 202|222025"25" mtn dwiacn ac wlap Tcpu 3227[0]31171%07"0h"17"7107"70 711""7[13[0 accelcrac im stiner- in trarlslcrmative irrastruzture Dr-lcEts Illc twve acn motl Diunnzd Fi-o EErD.L ut ILat- --L Dilicn miona PPP procctsiaf ruasr NE[ Otantauu पenrutirra LrnP Den- Qola2raunities ut Icdst It L-t pcapit nitriDuie ta moroinin Urc Inustiinicite Clrid  In Pcipo aid Pve -t l- 0T. Bail Pcida JPPP Ecre Dfc-elcn</w:t>
      </w:r>
    </w:p>
    <w:p>
      <w:pPr>
        <w:jc w:val="both"/>
      </w:pPr>
      <w:r>
        <w:t>-urthet atc ocvc opcd sustchis dio prate५gL unid -trcurnlincd tnL -ue his Ulhze r the Ivcgtimin: lodicl PcDal ILIBI 78""17|1[817 aoillitatiar Erc LZts Irom the dccicpmient -tuct "07102 +thle PrDlieEt Danr</w:t>
      </w:r>
    </w:p>
    <w:p>
      <w:r>
        <w:drawing>
          <wp:inline xmlns:a="http://schemas.openxmlformats.org/drawingml/2006/main" xmlns:pic="http://schemas.openxmlformats.org/drawingml/2006/picture">
            <wp:extent cx="1828800" cy="12219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219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t>JL .L DDca Iocitelit cclcctand pricnitise *0"7140 Ero Lats unlc dluanपc JणoiDiaua ocic oomcit lccalitiL- wnich -DlcDr Dussel ntLnavonall dबatDaa- ol cck SCILIINE {7001=%|0510 P-aTand "ulue Ia 4*71</w:t>
      </w:r>
    </w:p>
    <w:p>
      <w:pPr>
        <w:jc w:val="both"/>
      </w:pPr>
      <w:r>
        <w:t>el Ina5 lrcn ennohzina Its Capocitui did rcciliina oliDicyvionnaltnin cclrcr cffccinc and efficiLit Tart +[217%1*|["71[4% LaEn Gtonl- tne Erc L-t IL-r-e t-ULDtitiLziealrs</w:t>
      </w:r>
    </w:p>
    <w:p>
      <w:pPr>
        <w:jc w:val="both"/>
      </w:pPr>
      <w:r>
        <w:t>Uriust Cll5 enacla llrin oltgi%inoac icunotion नios dlrcodl ELr lac Bi hovLtichr Btic Iaue tririk olrtuot3 [[[10[71#1"[71=177[]58|518~137+1[*11007113 ucsunrntt Bodrp Ilcogl and Buiie its 9ustainabilit  Jne copocitw to caacolie ene tocil atioiPittcqvcs Unat AIE ofci burdccd btnic irimren odministrutiu DrD-LS5</w:t>
      </w:r>
    </w:p>
    <w:p>
      <w:pPr>
        <w:jc w:val="both"/>
      </w:pPr>
      <w:r>
        <w:t>Lcablishinent Df the IBh Fundl end Darl Sunh teu27uutt1=131305"47|37707"0"095(817"0" "0` insitituiuioi ोarous Dtrisr initiativL 5"5.011 setc 2oieint Dic oictess riorosi it Atitenin Lirvs nGtiawaicu Dric "cDDusedLes Elavarm Iorcicane Ilolctemcnt Dationl Dro cc Dunt manapeLrit "iuDiina tn 5 5ecu- Ianuol -LPs शnd puioclinss Ioui</w:t>
      </w:r>
    </w:p>
    <w:p>
      <w:pPr>
        <w:jc w:val="both"/>
      </w:pPr>
      <w:r>
        <w:t>inallti 0 btouid Iut to Actnouticcie tnc conttiiouiioin ofithic tcam that Haz Pdticc pivDtalrolL DLoulliun TloDlrr</w:t>
      </w:r>
    </w:p>
    <w:p>
      <w:pPr>
        <w:jc w:val="both"/>
      </w:pPr>
    </w:p>
    <w:p>
      <w:pPr>
        <w:jc w:val="both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