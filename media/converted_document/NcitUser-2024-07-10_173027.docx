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BDurए suDiण ४ 8 "h70-00 0711*%] Rlcncus rcar orits Lstapli5inLrit CCTITC olomatiina anl dlamcrina lanivatc inuestmments includlina =।oi07 0"7[71""1"077110"70 017*[70"[[[7""[]1 8[77 PuplicFriite Pxruicrnip iIncntnit ciLzuuig prDiLt endl ece Dolit 4[]511[14110|[73 -1"0 1[=97[130 ParenrgiiD CLite Wi-L  uEम dclianica DDRartunit , Lantiiautl *711705101015 intL cuol dart Dr this LstcLiLtl end Dicrpunol insurauic 77"17037"0""175 =07:0  9-0</w:t>
      </w:r>
    </w:p>
    <w:p>
      <w:pPr>
        <w:jc w:val="both"/>
      </w:pPr>
      <w:r>
        <w:t>Baccmncail Unc Imaicichtdacn crlBis ilirst LLcl SuatLpic Plan शnd Busruc%s Plan t2२l z 2D२s rE) Ia aफh""77 "0"a=0"007[1"777"0000115 #1"770" 010"1750"(0[0"0 ule-Dd5La rarTयw wt</w:t>
      </w:r>
    </w:p>
    <w:p>
      <w:pPr>
        <w:jc w:val="both"/>
      </w:pPr>
      <w:r>
        <w:t>en Inas cetcioocd la Coooclaw tD laicimite lolralc GEo enierपi prDicce under the PPP framework darnLst -ansumptian -Ehems unic c घwrt PrDp-stiDns quplioL cctric Drpicci Wvithh c-umulunc cpuciti OuP dlldun ny houn alrcacu laci Gtriainllinlrol in 3 result DasLdframeNDrh</w:t>
      </w:r>
    </w:p>
    <w:p>
      <w:pPr>
        <w:jc w:val="both"/>
      </w:pPr>
      <w:r>
        <w:t>Lacui५ Uns ccim iclol coctiaticn Idrफe JLole -cmient ilanufacturers Havc PrDvioLd ncEcszur inaw u adincina quu ittana comttitiiL pricinp coricstic murrict dlcnia with mlariini the countr "a"[[01*[7</w:t>
      </w:r>
    </w:p>
    <w:p>
      <w:pPr>
        <w:jc w:val="both"/>
      </w:pPr>
      <w:r>
        <w:t>Ine Imvstient irDiecis Wnicn alie In oliucreint Ipna cxLcution thrauan the liL tent Bcard Nepal arc E7Ela5taua[7]&gt;70177"3275!0|[70*[7[ 351]372[70 paciiill atttnL insti uaipn</w:t>
      </w:r>
    </w:p>
    <w:p>
      <w:pPr>
        <w:jc w:val="both"/>
      </w:pPr>
      <w:r>
        <w:t>diLuat diBiii LowttctIn LIT- JuDacal- lonaoi Witin tirs णDtc iLior eushic% 202|222025"25" mtn dwiacn ac wlap Tcpu 3227[0131171%00"0h"17"7107"70 711""7[1110 accelcrac im stiner- in trarlslcrmative irrastruzture Dr-lcEts Illc twve acn motl Diunnzd Fi-- EErD.L ut ILat- --L Dilicn miona PPP procctsiaf ruasr NE[ Otantauu पenrutirra LrnP Den- Qola2raunities ut Icdst It Lt pcapit nitriDuie ta moronin Urc Inustinicite Clrid  In Pcipo aid Pve -t l- 0T. Bail Pcda JPPP Ecre Dfc-elcn</w:t>
      </w:r>
    </w:p>
    <w:p>
      <w:pPr>
        <w:jc w:val="both"/>
      </w:pPr>
      <w:r>
        <w:t>-urthet atc ocvc opcd sustchis dio prate५gL unid -trcumnlincd tnL -ue tns Lfhcc attnL Ivcgtimin: lodcl PcDal ILIBI 78""17|1[217 aoillitatiar Erc LZts lrom the dccicpmient -tuct "0710 +thle PrDlieEt Danr</w:t>
      </w:r>
    </w:p>
    <w:p>
      <w:r>
        <w:drawing>
          <wp:inline xmlns:a="http://schemas.openxmlformats.org/drawingml/2006/main" xmlns:pic="http://schemas.openxmlformats.org/drawingml/2006/picture">
            <wp:extent cx="1828800" cy="1221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1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t>JL .L DDca Iocitelit eclcctand pricnitise *0"1140 Ero Lats unlc dluanपc JणoiDaua ocic ooicit lccalitiL wnich -nlcDr Dussel ntLnavonall dबatDaa- D[al[L-[l[]" {7001=%|0310 P-aTand "ulue Ia 47*71</w:t>
      </w:r>
    </w:p>
    <w:p>
      <w:pPr>
        <w:jc w:val="both"/>
      </w:pPr>
      <w:r>
        <w:t>el Ina5 lxcn ennohzina Its Capocitui did rcciliina oliDicyvionaltnin cclrcr cffccinc and efficiLit Tart +[817%1*|["71[4*" LaEn Gtonl- tine IDic LEt iLEhEIe t-ULDtitiLziealrs</w:t>
      </w:r>
    </w:p>
    <w:p>
      <w:pPr>
        <w:jc w:val="both"/>
      </w:pPr>
      <w:r>
        <w:t>Urust Cll5 enacla llrin oltgi%inoac icunotion Iios dlrcodl ELr lac Bi hovLtichr Btic Iaue tririk ortuot3 t[u0`7""7!=0377[ 07121[|0-^0[030*070 icsunrntt Bodrp Ilcogl शnd iBuiie its 9ustainabilit  Jne copocitw to caacolie ene tocil atioiPittcqvcs Unat AIE ofci burdccd btnic irimren odministrutiu DrD-LS5</w:t>
      </w:r>
    </w:p>
    <w:p>
      <w:pPr>
        <w:jc w:val="both"/>
      </w:pPr>
      <w:r>
        <w:t>Lscablishinent Df the IBh Fundl end Darl Sunh teuo74utt1=231305"47|3^707"0"095(817"00 "0` initituluioi ऋarous Dtrisr initiativL 5"5.011 setc 2oieint Dic oictess riorosi it Atitenin Lirvs nGtiawaicu Dric "cDDusedLes Elavarm Iorcwcane ienotcmint gtiioin io ccslotna Wongalciटit "iuDiina tn 5 5ecu- Ianuol -LPs शnd puioclinss Ioui</w:t>
      </w:r>
    </w:p>
    <w:p>
      <w:pPr>
        <w:jc w:val="both"/>
      </w:pPr>
      <w:r>
        <w:t>inallti 0 btouidIut to Actnouticcie tnc conttiiauiioin ofithic tcam that haz Pdtice pivDtalrolL DLoulliun TloDlrr</w:t>
      </w:r>
    </w:p>
    <w:p>
      <w:pPr>
        <w:jc w:val="both"/>
      </w:pPr>
    </w:p>
    <w:p>
      <w:pPr>
        <w:jc w:val="bot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