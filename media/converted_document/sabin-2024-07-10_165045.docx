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</w:tblGrid>
      <w:tr>
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