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नेपाली राजदूतावास EMBASSY OF NEPAL ISLAMABAD</w:t>
      </w:r>
    </w:p>
    <w:p>
      <w:r>
        <w:t>प्रेस विज्ञप्ति</w:t>
      </w:r>
    </w:p>
    <w:p>
      <w:r>
        <w:t>६९औं राष्ट्रिय प्रजातन्त्र दिवसको उपलक्ष्यमा नेपाली राजदूतावास इस्लामाबादद्वारा दूतावास प्राङ्गणमा एक कार्यक्रमको आयोजना गरियो ।</w:t>
      </w:r>
    </w:p>
    <w:p>
      <w:r>
        <w:t>प्रजातन्त्र प्राप्तिको लामो र वलीदानपूर्ण संघर्षमा शहादत प्राप्त गर्नुहुने ज्ञात/अज्ञात शहीदहरुप्रति श्रद्धाजली अपर्ण गदैं पाकिस्तानका लागि नेपाली राजदूत महामहिम सेवा लम्सालले अमर शहीदहरुको त्याग र वलीदानबाट नेपालमा नागरिक हक र अधिकार आरम्भ भएको आजको दिन देश र विदेशमा रहेका सबै नेपालीले प्रजातन्त्र संस्थागत गदैं समतामूलक समाज निर्माणमा आ- आफ्नो क्षेत्रबाट ठोस योगदान गर्न संकल्प गर्ने दिन भएको बताउनुभयो।</w:t>
      </w:r>
    </w:p>
    <w:p>
      <w:r>
        <w:t>प्रजातन्त्र स्थापनाका लागि सहादत प्राप्त गर्नुहुने सम्पूर्ण ज्ञात/अज्ञात शहीदहरुको सम्मानमा एक मिनेट मौनधारण गरी आरम्भ गरिएको कार्यक्रममा महामहिम राजदूत एवम् उपस्थित सबैले अमर शहीदहरुको तस्वीरमा पुष्पगुच्छा अर्पण गरी सम्मान प्रकट गरेका थिए।</w:t>
      </w:r>
    </w:p>
    <w:p>
      <w:r>
        <w:t>इस्लामाबादस्थित विभिन्न अन्तर्राष्ट्रीय संघसंस्थामा कार्यरत नेपालीहरु, उच्च अध्ययनका लागि इस्लामाबाद र नजिकका शहरहरुमा रहेका नेपाली विद्यार्थीहरु एवम् दूतावास परिवारको उपस्थिति रहेको कार्यक्रमको अन्त्यमा जलपानको आयोजना गरिएको थियो।</w:t>
      </w:r>
    </w:p>
    <w:p>
      <w:r>
        <w:t>६९औं राष्ट्रिय प्रजातन्त्र दिवसको अवसरमा दूतावास परिसरमा दीपावली गरिएको थियो।</w:t>
      </w:r>
    </w:p>
    <w:p>
      <w:r>
        <w:t>नेपाली राजदूतावास इस्लामाबाद</w:t>
      </w:r>
    </w:p>
    <w:p>
      <w:r>
        <w:t>२०७५ फागुन ७</w:t>
      </w:r>
    </w:p>
    <w:p>
      <w:r>
        <w:t>पाली राजय इस्लामाबाद</w:t>
      </w:r>
    </w:p>
    <w:p>
      <w:r>
        <w:t>House No. 6, Gomal Road, Sector E/7, Islamabad, Pakistan. Tel: (0092-51) 2610317-19 , Fax: (0092-51) 2610320 Email: nepem@comsats.net.pk/eonislamabad@mofa.gov.np Web: http:// www.nepalembassy.pk/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