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7"/>
        <w:gridCol w:w="617"/>
        <w:gridCol w:w="617"/>
        <w:gridCol w:w="617"/>
        <w:gridCol w:w="617"/>
        <w:gridCol w:w="617"/>
        <w:gridCol w:w="617"/>
        <w:gridCol w:w="617"/>
        <w:gridCol w:w="617"/>
        <w:gridCol w:w="617"/>
        <w:gridCol w:w="617"/>
        <w:gridCol w:w="617"/>
        <w:gridCol w:w="617"/>
        <w:gridCol w:w="617"/>
      </w:tblGrid>
      <w:tr>
        <w:tc>
          <w:tcPr>
            <w:tcW w:type="dxa" w:w="617"/>
          </w:tcPr>
          <w:p>
            <w:r>
              <w:t>0</w:t>
            </w:r>
          </w:p>
        </w:tc>
        <w:tc>
          <w:tcPr>
            <w:tcW w:type="dxa" w:w="617"/>
          </w:tcPr>
          <w:p>
            <w:r>
              <w:t>1</w:t>
            </w:r>
          </w:p>
        </w:tc>
        <w:tc>
          <w:tcPr>
            <w:tcW w:type="dxa" w:w="617"/>
          </w:tcPr>
          <w:p>
            <w:r>
              <w:t>2</w:t>
            </w:r>
          </w:p>
        </w:tc>
        <w:tc>
          <w:tcPr>
            <w:tcW w:type="dxa" w:w="617"/>
          </w:tcPr>
          <w:p>
            <w:r>
              <w:t>3</w:t>
            </w:r>
          </w:p>
        </w:tc>
        <w:tc>
          <w:tcPr>
            <w:tcW w:type="dxa" w:w="617"/>
          </w:tcPr>
          <w:p>
            <w:r>
              <w:t>4</w:t>
            </w:r>
          </w:p>
        </w:tc>
        <w:tc>
          <w:tcPr>
            <w:tcW w:type="dxa" w:w="617"/>
          </w:tcPr>
          <w:p>
            <w:r>
              <w:t>5</w:t>
            </w:r>
          </w:p>
        </w:tc>
        <w:tc>
          <w:tcPr>
            <w:tcW w:type="dxa" w:w="617"/>
          </w:tcPr>
          <w:p>
            <w:r>
              <w:t>6</w:t>
            </w:r>
          </w:p>
        </w:tc>
        <w:tc>
          <w:tcPr>
            <w:tcW w:type="dxa" w:w="617"/>
          </w:tcPr>
          <w:p>
            <w:r>
              <w:t>7</w:t>
            </w:r>
          </w:p>
        </w:tc>
        <w:tc>
          <w:tcPr>
            <w:tcW w:type="dxa" w:w="617"/>
          </w:tcPr>
          <w:p>
            <w:r>
              <w:t>8</w:t>
            </w:r>
          </w:p>
        </w:tc>
        <w:tc>
          <w:tcPr>
            <w:tcW w:type="dxa" w:w="617"/>
          </w:tcPr>
          <w:p>
            <w:r>
              <w:t>9</w:t>
            </w:r>
          </w:p>
        </w:tc>
        <w:tc>
          <w:tcPr>
            <w:tcW w:type="dxa" w:w="617"/>
          </w:tcPr>
          <w:p>
            <w:r>
              <w:t>10</w:t>
            </w:r>
          </w:p>
        </w:tc>
        <w:tc>
          <w:tcPr>
            <w:tcW w:type="dxa" w:w="617"/>
          </w:tcPr>
          <w:p>
            <w:r>
              <w:t>11</w:t>
            </w:r>
          </w:p>
        </w:tc>
        <w:tc>
          <w:tcPr>
            <w:tcW w:type="dxa" w:w="617"/>
          </w:tcPr>
          <w:p>
            <w:r>
              <w:t>12</w:t>
            </w:r>
          </w:p>
        </w:tc>
        <w:tc>
          <w:tcPr>
            <w:tcW w:type="dxa" w:w="617"/>
          </w:tcPr>
          <w:p>
            <w:r>
              <w:t>13</w:t>
            </w:r>
          </w:p>
        </w:tc>
      </w:tr>
      <w:tr>
        <w:tc>
          <w:tcPr>
            <w:tcW w:type="dxa" w:w="617"/>
          </w:tcPr>
          <w:p>
            <w:r>
              <w:t>(204)</w:t>
            </w:r>
          </w:p>
        </w:tc>
        <w:tc>
          <w:tcPr>
            <w:tcW w:type="dxa" w:w="617"/>
          </w:tcPr>
          <w:p>
            <w:r>
              <w:t xml:space="preserve"> Backend (Node</w:t>
            </w:r>
          </w:p>
        </w:tc>
        <w:tc>
          <w:tcPr>
            <w:tcW w:type="dxa" w:w="617"/>
          </w:tcPr>
          <w:p>
            <w:r>
              <w:t>) Series</w:t>
            </w:r>
          </w:p>
        </w:tc>
        <w:tc>
          <w:tcPr>
            <w:tcW w:type="dxa" w:w="617"/>
          </w:tcPr>
          <w:p>
            <w:r>
              <w:t>209</w:t>
            </w:r>
          </w:p>
        </w:tc>
        <w:tc>
          <w:tcPr>
            <w:tcW w:type="dxa" w:w="617"/>
          </w:tcPr>
          <w:p>
            <w:r>
              <w:t>Mastering React/Next.js in</w:t>
            </w:r>
          </w:p>
        </w:tc>
        <w:tc>
          <w:tcPr>
            <w:tcW w:type="dxa" w:w="617"/>
          </w:tcPr>
          <w:p>
            <w:r>
              <w:t>Zero | Yatri Motorcycles</w:t>
            </w:r>
          </w:p>
        </w:tc>
        <w:tc>
          <w:tcPr>
            <w:tcW w:type="dxa" w:w="617"/>
          </w:tcPr>
          <w:p>
            <w:r>
              <w:t>?wi</w:t>
            </w:r>
          </w:p>
        </w:tc>
        <w:tc>
          <w:tcPr>
            <w:tcW w:type="dxa" w:w="617"/>
          </w:tcPr>
          <w:p>
            <w:r>
              <w:t xml:space="preserve"> React App</w:t>
            </w:r>
          </w:p>
        </w:tc>
        <w:tc>
          <w:tcPr>
            <w:tcW w:type="dxa" w:w="617"/>
          </w:tcPr>
          <w:p>
            <w:r>
              <w:t xml:space="preserve"> </w:t>
            </w:r>
          </w:p>
        </w:tc>
        <w:tc>
          <w:tcPr>
            <w:tcW w:type="dxa" w:w="617"/>
          </w:tcPr>
          <w:p>
            <w:r>
              <w:t xml:space="preserve"> </w:t>
            </w:r>
          </w:p>
        </w:tc>
        <w:tc>
          <w:tcPr>
            <w:tcW w:type="dxa" w:w="617"/>
          </w:tcPr>
          <w:p>
            <w:r>
              <w:t xml:space="preserve"> </w:t>
            </w:r>
          </w:p>
        </w:tc>
        <w:tc>
          <w:tcPr>
            <w:tcW w:type="dxa" w:w="617"/>
          </w:tcPr>
          <w:p>
            <w:r>
              <w:t xml:space="preserve"> </w:t>
            </w:r>
          </w:p>
        </w:tc>
        <w:tc>
          <w:tcPr>
            <w:tcW w:type="dxa" w:w="617"/>
          </w:tcPr>
          <w:p>
            <w:r>
              <w:t>0</w:t>
            </w:r>
          </w:p>
        </w:tc>
        <w:tc>
          <w:tcPr>
            <w:tcW w:type="dxa" w:w="617"/>
          </w:tcPr>
          <w:p>
            <w:r>
              <w:t>X</w:t>
            </w:r>
          </w:p>
        </w:tc>
      </w:tr>
      <w:tr>
        <w:tc>
          <w:tcPr>
            <w:tcW w:type="dxa" w:w="617"/>
          </w:tcPr>
          <w:p>
            <w:r>
              <w:t xml:space="preserve"> </w:t>
            </w:r>
          </w:p>
        </w:tc>
        <w:tc>
          <w:tcPr>
            <w:tcW w:type="dxa" w:w="617"/>
          </w:tcPr>
          <w:p>
            <w:r>
              <w:t>C</w:t>
            </w:r>
          </w:p>
        </w:tc>
        <w:tc>
          <w:tcPr>
            <w:tcW w:type="dxa" w:w="617"/>
          </w:tcPr>
          <w:p>
            <w:r>
              <w:t xml:space="preserve"> </w:t>
            </w:r>
          </w:p>
        </w:tc>
        <w:tc>
          <w:tcPr>
            <w:tcW w:type="dxa" w:w="617"/>
          </w:tcPr>
          <w:p>
            <w:r>
              <w:t xml:space="preserve"> </w:t>
            </w:r>
          </w:p>
        </w:tc>
        <w:tc>
          <w:tcPr>
            <w:tcW w:type="dxa" w:w="617"/>
          </w:tcPr>
          <w:p>
            <w:r>
              <w:t>nwtc.libanswers.com/faq/21</w:t>
            </w:r>
          </w:p>
        </w:tc>
        <w:tc>
          <w:tcPr>
            <w:tcW w:type="dxa" w:w="617"/>
          </w:tcPr>
          <w:p>
            <w:r>
              <w:t xml:space="preserve"> </w:t>
            </w:r>
          </w:p>
        </w:tc>
        <w:tc>
          <w:tcPr>
            <w:tcW w:type="dxa" w:w="617"/>
          </w:tcPr>
          <w:p>
            <w:r>
              <w:t xml:space="preserve"> </w:t>
            </w:r>
          </w:p>
        </w:tc>
        <w:tc>
          <w:tcPr>
            <w:tcW w:type="dxa" w:w="617"/>
          </w:tcPr>
          <w:p>
            <w:r>
              <w:t xml:space="preserve"> </w:t>
            </w:r>
          </w:p>
        </w:tc>
        <w:tc>
          <w:tcPr>
            <w:tcW w:type="dxa" w:w="617"/>
          </w:tcPr>
          <w:p>
            <w:r>
              <w:t xml:space="preserve"> </w:t>
            </w:r>
          </w:p>
        </w:tc>
        <w:tc>
          <w:tcPr>
            <w:tcW w:type="dxa" w:w="617"/>
          </w:tcPr>
          <w:p>
            <w:r>
              <w:t>ep</w:t>
            </w:r>
          </w:p>
        </w:tc>
        <w:tc>
          <w:tcPr>
            <w:tcW w:type="dxa" w:w="617"/>
          </w:tcPr>
          <w:p>
            <w:r>
              <w:t xml:space="preserve"> </w:t>
            </w:r>
          </w:p>
        </w:tc>
        <w:tc>
          <w:tcPr>
            <w:tcW w:type="dxa" w:w="617"/>
          </w:tcPr>
          <w:p>
            <w:r>
              <w:t xml:space="preserve"> </w:t>
            </w:r>
          </w:p>
        </w:tc>
        <w:tc>
          <w:tcPr>
            <w:tcW w:type="dxa" w:w="617"/>
          </w:tcPr>
          <w:p>
            <w:r>
              <w:t>O VPN</w:t>
            </w:r>
          </w:p>
        </w:tc>
        <w:tc>
          <w:tcPr>
            <w:tcW w:type="dxa" w:w="617"/>
          </w:tcPr>
          <w:p>
            <w:r>
              <w:t xml:space="preserve"> </w:t>
            </w:r>
          </w:p>
        </w:tc>
      </w:tr>
      <w:tr>
        <w:tc>
          <w:tcPr>
            <w:tcW w:type="dxa" w:w="617"/>
          </w:tcPr>
          <w:p>
            <w:r>
              <w:t>G Maps</w:t>
            </w:r>
          </w:p>
        </w:tc>
        <w:tc>
          <w:tcPr>
            <w:tcW w:type="dxa" w:w="617"/>
          </w:tcPr>
          <w:p>
            <w:r>
              <w:t>YouTube</w:t>
            </w:r>
          </w:p>
        </w:tc>
        <w:tc>
          <w:tcPr>
            <w:tcW w:type="dxa" w:w="617"/>
          </w:tcPr>
          <w:p>
            <w:r>
              <w:t>Gmail</w:t>
            </w:r>
          </w:p>
        </w:tc>
        <w:tc>
          <w:tcPr>
            <w:tcW w:type="dxa" w:w="617"/>
          </w:tcPr>
          <w:p>
            <w:r>
              <w:t>New fc</w:t>
            </w:r>
          </w:p>
        </w:tc>
        <w:tc>
          <w:tcPr>
            <w:tcW w:type="dxa" w:w="617"/>
          </w:tcPr>
          <w:p>
            <w:r>
              <w:t>Download the lates..</w:t>
            </w:r>
          </w:p>
        </w:tc>
        <w:tc>
          <w:tcPr>
            <w:tcW w:type="dxa" w:w="617"/>
          </w:tcPr>
          <w:p>
            <w:r>
              <w:t>anime boy hand so..</w:t>
            </w:r>
          </w:p>
        </w:tc>
        <w:tc>
          <w:tcPr>
            <w:tcW w:type="dxa" w:w="617"/>
          </w:tcPr>
          <w:p>
            <w:r>
              <w:t xml:space="preserve"> </w:t>
            </w:r>
          </w:p>
        </w:tc>
        <w:tc>
          <w:tcPr>
            <w:tcW w:type="dxa" w:w="617"/>
          </w:tcPr>
          <w:p>
            <w:r>
              <w:t>F Colorful vectors, ph..</w:t>
            </w:r>
          </w:p>
        </w:tc>
        <w:tc>
          <w:tcPr>
            <w:tcW w:type="dxa" w:w="617"/>
          </w:tcPr>
          <w:p>
            <w:r>
              <w:t xml:space="preserve"> </w:t>
            </w:r>
          </w:p>
        </w:tc>
        <w:tc>
          <w:tcPr>
            <w:tcW w:type="dxa" w:w="617"/>
          </w:tcPr>
          <w:p>
            <w:r>
              <w:t xml:space="preserve"> </w:t>
            </w:r>
          </w:p>
        </w:tc>
        <w:tc>
          <w:tcPr>
            <w:tcW w:type="dxa" w:w="617"/>
          </w:tcPr>
          <w:p>
            <w:r>
              <w:t>&gt;&gt;</w:t>
            </w:r>
          </w:p>
        </w:tc>
        <w:tc>
          <w:tcPr>
            <w:tcW w:type="dxa" w:w="617"/>
          </w:tcPr>
          <w:p>
            <w:r>
              <w:t xml:space="preserve"> </w:t>
            </w:r>
          </w:p>
        </w:tc>
        <w:tc>
          <w:tcPr>
            <w:tcW w:type="dxa" w:w="617"/>
          </w:tcPr>
          <w:p>
            <w:r>
              <w:t>All Bookr</w:t>
            </w:r>
          </w:p>
        </w:tc>
        <w:tc>
          <w:tcPr>
            <w:tcW w:type="dxa" w:w="617"/>
          </w:tcPr>
          <w:p>
            <w:r>
              <w:t>narks</w:t>
            </w:r>
          </w:p>
        </w:tc>
      </w:tr>
    </w:tbl>
    <w:p>
      <w:pPr>
        <w:jc w:val="both"/>
      </w:pPr>
      <w:r>
        <w:t>++ You may also see an option to " Export" your document/file to a PDF in your File menu. You can use that option instead of following the save as instructions if you prefer. In addition, some programs allow you to choose Print and then select Save as PDF as the printer. Each of these methods will result in a new file in the PDF format.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