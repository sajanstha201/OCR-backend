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"4007 nEcllutniut Dll lta  Uunl UL-Cr5 Jn" "TEDl Lempnyt durng i70"[ ccunt cacuaive Ilt -UtI  mhcpa tnaicuwiit DEtrunDFn U"" rtuiria arot -h Loopunenth ain lint rhthc dirccuian rom ths tintir "ol Industr mplamlerilng agercy urder TDPEA Lempary conbnller to "47" wlu -INIELE Inaauicuiए 0 UIDEEA</w:t>
      </w:r>
    </w:p>
    <w:p>
      <w:pPr>
        <w:jc w:val="both"/>
      </w:pPr>
      <w:r>
        <w:t>lLII Datenta -ltatu-u- 0-"4707 ""71-["~051*7 n- trnu "उt7 Lzkivi-7 ellJaca TrumnttnDl NCTlBCY JLnca फtr57[t0फ Includng TTmIoT5 WEuwtuTI DuwTnincn - NWhtiios :ai  -uh ccimtult   tonuuey TI JiDituct pmama ^UIETTUc</w:t>
      </w:r>
    </w:p>
    <w:p>
      <w:pPr>
        <w:pStyle w:val="Heading1"/>
      </w:pPr>
      <w:r>
        <w:t>1 )[217"</w:t>
      </w:r>
    </w:p>
    <w:p>
      <w:pPr>
        <w:jc w:val="both"/>
      </w:pPr>
      <w:r>
        <w:t>Ia]4[17111[2[1"[11*]44177|01110*771541"1117[112711:-14141811~[101*1]381 DBtl arue lov Ul Dicdl toutlzd ३२ " Ibth Z०७5 loudini Nly  *-5726[31[1*13171[17 TV{rll ऊ  "172"[1;11]115~1[14 |+".1|111771*[|1'~712 B४el crore trem NHE -rtd  Ecnollt "cur Prolitloritne cur ulttar Iau cDenas andailocsuon taard -CLoratt caclal Hcsponatlit  I5cod at FHs ५lौ 429"-[0[ "091|16" "05%5777|7[00070[1{77501700|07" SJ2) crore agalrst NHE J९D' ID I' ZB4 Pretaut "cur fHs Ja cc3". ctt Cun Ita- Tom tuvuu7 aggregated NlRs But It J४l ) crore rompxca 2 H 3 daसEOETI DlietrDus ^ DeDUउ &gt;901#9^0-</w:t>
      </w:r>
    </w:p>
    <w:p>
      <w:pPr>
        <w:pStyle w:val="Heading1"/>
      </w:pPr>
      <w:r>
        <w:t>I7I0*417"517007 10 048E1071)80189</w:t>
      </w:r>
    </w:p>
    <w:p>
      <w:pPr>
        <w:jc w:val="both"/>
      </w:pPr>
      <w:r>
        <w:t>LITUI IVTDC5 -amtriauaik 7i-7000{ Jccolmain9 50171 411107747[0[ IEVLIUL5 DU Ln Ltarucu UEittt  dr cci-ut caiaurcए ]टlcl crote Eywv ollcEts Lty Elit Jtclitr thates Luutams Lu' Dniccna Lstnbubon Iar Income and CLontnbibon t 7:-77110121|"01*|7707+170*000"015701[37411171 १.UJ8) EIDIL | Dl["00 colt lwutl Cichit7uch LDlBtULC 10121100[#1 7747 1207[[001011[0{ Cltए tmn a lt ccuuuriauth colatiiuic ncal arithe Lcrcrnmt5 tDl</w:t>
      </w:r>
    </w:p>
    <w:p>
      <w:pPr>
        <w:pStyle w:val="Heading1"/>
      </w:pPr>
      <w:r>
        <w:t>Eiidlfl</w:t>
      </w:r>
    </w:p>
    <w:p>
      <w:pPr>
        <w:jc w:val="both"/>
      </w:pPr>
      <w:r>
        <w:t>=Dard al Dircttor dtlareds Inttm Llv dtndol Fls ड-lt+JlEc Uauinah "Tए mt Acur mced Jz d Aaah zuz Ihs .atall oltilo  ञ-[0N[ amantu %9r 141 Jd। CIc TaurEoard nar alo cimiticrण Final Diudna ar FHs Je ZJE Der Uroin Jr ShJTI 147^[7 anavcol bolll Lahiit 7077*0"10"[0 ITCIIII Inc pcan</w:t>
      </w:r>
    </w:p>
    <w:p>
      <w:pPr>
        <w:jc w:val="both"/>
      </w:pPr>
      <w:r>
        <w:t>alv olehnioly Dati Iccin auid mlunin Innc DiczEniDt Doai7 a7t mu Tu Tu Dit0LI tomnaua</w:t>
      </w:r>
    </w:p>
    <w:p>
      <w:r>
        <w:t>Dunry Lon udli rbriltroct In=lट Jlamall</w:t>
      </w:r>
    </w:p>
    <w:p>
      <w:r>
        <w:t>+V{-[71111111 )1910*00*40 700;0]+00002/[020T):a~ऊllebtrumuii |tal+lllarra</w:t>
      </w:r>
    </w:p>
    <w:p>
      <w:r>
        <w:t>stide uolZoul iona mel P% l/p"73 IourhaFocd Jcueid</w:t>
      </w:r>
    </w:p>
    <w:p>
      <w:r>
        <w:t>aitilrur n+l 10770012001 DMUTRa anlrhiahln 47][171111] 311|11</w:t>
      </w:r>
    </w:p>
    <w:p>
      <w:r>
        <w:t>Z२ Cora1 pua% dliuShkldrctDuriih htएreicittol rtailt</w:t>
      </w:r>
    </w:p>
    <w:p>
      <w:r>
        <w:t>0""%700074 m&lt;rciurha +tण;+%0=044700*0030:|0</w:t>
      </w:r>
    </w:p>
    <w:p>
      <w:r>
        <w:t>cli wiea FlliwT idlt T lcruroin= Ier ineliha laund dludlily</w:t>
      </w:r>
    </w:p>
    <w:p>
      <w:r>
        <w:t>*0+70;04 0124*0[|+&lt;00' 0*0071t001101 3080070007-</w:t>
      </w:r>
    </w:p>
    <w:p>
      <w:r>
        <w:t>"_0L700[1+70 |090L[ ~o[30170* Derelowrilei4 9-070210"</w:t>
      </w:r>
    </w:p>
    <w:p>
      <w:r>
        <w:t>ृ0*101~07 "0711[1+71" 1[61701020</w:t>
      </w:r>
    </w:p>
    <w:p>
      <w:r>
        <w:t>Iialrutlirmld U५dte IlaUNT0L disliueu LUucLilio 000010-100</w:t>
      </w:r>
    </w:p>
    <w:p>
      <w:r>
        <w:t>(_|[]7000;8[0107*3 [11*[17111101711+"1"* +15100802 EITETl</w:t>
      </w:r>
    </w:p>
    <w:p>
      <w:r>
        <w:t>IoL VouDro tlz luroterol *7#|007037 ITUTo tlana n</w:t>
      </w:r>
    </w:p>
    <w:p>
      <w:r>
        <w:t>):"[0157010'0* 07020*500*0 IETDON +ml 0"4004</w:t>
      </w:r>
    </w:p>
    <w:p>
      <w:r>
        <w:t>7]1.117!122[11[171* 9i4|020714 070;070173071 [[*00*10?007~07</w:t>
      </w:r>
    </w:p>
    <w:p>
      <w:r>
        <w:t>Dtrhi Pomorita in Suoloiloblila Acsoomyimeniebh CJufia ohl Troluz bvil</w:t>
      </w:r>
    </w:p>
    <w:p>
      <w:r>
        <w:t>"[0I73!01 dlruonlta *000[+100*01 =[[[0 [0*60 nlrlatrP</w:t>
      </w:r>
    </w:p>
    <w:p>
      <w:r>
        <w:t>[0*10?00-/-07 3|+20*01+08[ dualil truLtats Oaatliट bllou10i</w:t>
      </w:r>
    </w:p>
    <w:p>
      <w:r>
        <w:t>171|112=711131""[115""[11+|7112 ot torrti sna"</w:t>
      </w:r>
    </w:p>
    <w:p>
      <w:r>
        <w:t>TDur Lamcur coltinu   eitinicu DuuinaDil Lthnciu 7uttinll7</w:t>
      </w:r>
    </w:p>
    <w:p>
      <w:r>
        <w:t>1"77 Ecicina Wrohuzha 7u"Ttn- tDTaTaTफ</w:t>
      </w:r>
    </w:p>
    <w:p>
      <w:r>
        <w:t>uDuiol DCLUU  Ita7 l$  Tc-uiit aut Dulit</w:t>
      </w:r>
    </w:p>
    <w:p>
      <w:r>
        <w:t>Loiipanw Cetcloazd taubiitit5 ol Inanulachuninig cansu</w:t>
      </w:r>
    </w:p>
    <w:p>
      <w:r>
        <w:t>Dacuiutiinu Trint Iucteiw गaea Iख</w:t>
      </w:r>
    </w:p>
    <w:p>
      <w:pPr>
        <w:pStyle w:val="Heading1"/>
      </w:pPr>
      <w:r>
        <w:t>-Catla Da-T-</w:t>
      </w:r>
    </w:p>
    <w:p>
      <w:pPr>
        <w:jc w:val="both"/>
      </w:pPr>
      <w:r>
        <w:t xml:space="preserve">Lm-utui 'CCUua[ )L  UminDauca- UD Ic Eul LD cpabchaner aroc Jiritwaa allalamhancemmtatiins tamm Iuc -lrouial inDcALiD$ JuJt iucat uutamiole aariuliure Itatn [ro atner Inout orondrd ay  olr Lomdan </w:t>
      </w:r>
    </w:p>
    <w:p>
      <w:pPr>
        <w:pStyle w:val="Heading1"/>
      </w:pPr>
      <w:r>
        <w:t>Alhpaa]</w:t>
      </w:r>
    </w:p>
    <w:p>
      <w:pPr>
        <w:jc w:val="both"/>
      </w:pPr>
      <w:r>
        <w:t>UIUFOYUU {_%0070%01 4! 04040?00"03 1]710*.17 "[*11747|11711 411:=~|11+10 "411170 [0*10?00-/-07 Clreilulllel 4".111111711717[[:1"1 Iulltit rllrlrllellll 11|-[1171177 +41~[0?001 +IL709U)70ट 400020*119 Ioalncu 00(10?007~+|703000708 "4[17713+ tTIUYTOUa TbRothiror dwolalrlill  oml MiaitoiFirll illw Nruiatia l tlnr0nट| Tltttintril: -05|017!11 4! 007[07 ]41*15:111% -%"0004*8 irire oed cIऋUnnii ctnliluus ViWuTWUrWUl "0+ la"? 0 2777 0703</w:t>
      </w:r>
    </w:p>
    <w:p>
      <w:pPr>
        <w:jc w:val="both"/>
      </w:pPr>
      <w:r>
        <w:t>*णU0?00] C07000700[07010" -ululr0J-0ट! श07t0*1|+|[1700!07100+ 10"57007107 [2.1|11215771[2 "1|171[1771* cdliuinl EriletLit 11+71 -u7L7IL%|70210|-~@{0207-00*0- -3 79"0</w:t>
      </w:r>
    </w:p>
    <w:p>
      <w:pPr>
        <w:pStyle w:val="Heading1"/>
      </w:pPr>
    </w:p>
    <w:p>
      <w:pPr>
        <w:jc w:val="both"/>
      </w:pPr>
      <w:r>
        <w:t>~7100 maal ' DNDEE Yiawinc cuccrniD oDsition 5ac"Wltot5 oatr "in batn -001 =0"1113 buBUCTफ   णontucc UTCIuJL ? Yolab lit i  JElDफ 0[7770{7 c ctaaing tnt Ilar tin CdinoutiDn LaDaailr5 CIETD " oDam Tauon inituthcs Ine rltal "Enana tonboltia cclricr TlDene 0011 cro)</w:t>
      </w:r>
    </w:p>
    <w:p>
      <w:pPr>
        <w:pStyle w:val="Heading1"/>
      </w:pPr>
    </w:p>
    <w:p>
      <w:pPr>
        <w:jc w:val="both"/>
      </w:pPr>
      <w:r>
        <w:t>_%071%01*%4 OllLUTOऑ Rt07{%073 "4+40170077c07807: cण07 Jie0 borbde णoiehioml 9|;9170|10 80["5%-07#0 dlTLT%Y "174[*|3 OrulrahaT n Eaa0 mlwl 0707007771 ltluयlट"0 D Lorlroeh  n lhil hahi Butid O bllela dpidlicl blTeTTAElणll [lTrl*ill]111101[0*1~[1171".|4[ Duiiie L2r10111- 010+0.*@000[009 LatLऐ"150: Cirral - Wna।</w:t>
      </w:r>
    </w:p>
    <w:p>
      <w:pPr>
        <w:jc w:val="both"/>
      </w:pPr>
      <w:r>
        <w:t>mtilre[।tHl[=7ladllllVयTitltltltuclalllm Ite laltttlillr luillt 9700*10!":70- 00*~0-090 Llicdu ठ roila muilizh ira} +d0 0 *7174111:]1136] 1{|13710121 112711[1+7[ ToulruiaL IlIrhrah Busilicz L Lurl dliul tiilribuUo  LKstuu-</w:t>
      </w:r>
    </w:p>
    <w:p>
      <w:pPr>
        <w:pStyle w:val="Heading1"/>
      </w:pPr>
    </w:p>
    <w:p>
      <w:pPr>
        <w:pStyle w:val="Heading1"/>
      </w:pPr>
    </w:p>
    <w:p>
      <w:pPr>
        <w:jc w:val="both"/>
      </w:pPr>
      <w:r>
        <w:t>--InEul ZDLDICt 27013 mlarurzcturng laclity cauntn IEE"Tuta7 rcinlDrtc Iuoi canuarua cnvriu7iuulk DaltuiLDllla Wtuiun cnaoui 77010077[00 Prattices "707977 =10-007|7 Tanii a l Iatolla -mDt ui- n Enwranmemi Fnendl "1"7[0 21051[7" *7110[*51 ETwtanint7t Ituy IUll J-tnciicDut aD२ Ichitacico Dlraun -m2710 -7|01710"-0 77107[=00|["077"00"|5*07107 "+5|1771[7 D "O motnt omuntzen</w:t>
      </w:r>
    </w:p>
    <w:p>
      <w:pPr>
        <w:pStyle w:val="Heading1"/>
      </w:pPr>
    </w:p>
    <w:p>
      <w:pPr>
        <w:jc w:val="both"/>
      </w:pPr>
      <w:r>
        <w:t>rpRurUUT loooLiol Pedr २०Do-10 wtaltrlellllt!l12l[27!"1[1141%111[|[24%"1371112""[1"[481|41172711=|12711" conoi Idruur Wwur Cotlicuilt in tcsभtcl -titan Exta *l000101701070+01207 Ibradltitt "n=l+nln dlerlzu Uwel -(L*1 -:[40 "0"7</w:t>
      </w:r>
    </w:p>
    <w:p>
      <w:pPr>
        <w:jc w:val="both"/>
      </w:pPr>
      <w:r>
        <w:t>*00 -+0007 2%20000&lt; *"'[21|[1"1+1+ ls[i7e014 "+111&lt;0007 ["1111[241117 niniitul' 1][77171+ [0000 etoraauin ,110]1171 ?0|13 duusled Iulloirs smulmial Wal Weo Towoounr oothloun 760807707~0779[[00070"&lt;000+0%</w:t>
      </w:r>
    </w:p>
    <w:p>
      <w:r>
        <w:t>Lta Din2</w:t>
      </w:r>
    </w:p>
    <w:p>
      <w:r>
        <w:t>Inarclal ""at ZLLHJJIZDUl-UZ 7068-6107077-047</w:t>
      </w:r>
    </w:p>
    <w:p>
      <w:r>
        <w:t>DroaDino D"01" 7h700 +8.4141 31071 0[0|[0 00[70</w:t>
      </w:r>
    </w:p>
    <w:p>
      <w:r>
        <w:t>Mhia</w:t>
      </w:r>
    </w:p>
    <w:p>
      <w:pPr>
        <w:jc w:val="both"/>
      </w:pPr>
      <w:r>
        <w:t>Dther Dtnun I0UJLIaDt ICNEI and demanct LIJaL D 7E0"4- 70""01[17{04*177[077707"7 70[07"7407[01 "0"5 edtticacu -rauuuian Ouyt7 SUUTUNI umucuual - cutiuct Hin"7ll070711*" 1777170|[1000700" EDht7w ITannat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